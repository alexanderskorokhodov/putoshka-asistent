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IBM Plex Sans" w:hAnsi="IBM Plex Sans"/>
          <w:b/>
          <w:sz w:val="44"/>
        </w:rPr>
        <w:t>Оглавление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0"/>
        <w:gridCol w:w="14400"/>
      </w:tblGrid>
      <w:tr>
        <w:tc>
          <w:tcPr>
            <w:tcW w:type="dxa" w:w="4320"/>
          </w:tcPr>
          <w:p>
            <w:r>
              <w:rPr>
                <w:rFonts w:ascii="IBM Plex Sans" w:hAnsi="IBM Plex Sans"/>
                <w:b/>
                <w:sz w:val="24"/>
              </w:rPr>
              <w:t>Почему именно С#?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IBM Plex Sans" w:hAnsi="IBM Plex Sans"/>
                <w:sz w:val="24"/>
              </w:rP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rFonts w:ascii="IBM Plex Sans" w:hAnsi="IBM Plex Sans"/>
                <w:b/>
                <w:sz w:val="24"/>
              </w:rPr>
              <w:t>Подготовка окружения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IBM Plex Sans" w:hAnsi="IBM Plex Sans"/>
                <w:sz w:val="24"/>
              </w:rPr>
              <w:t>0</w:t>
            </w:r>
          </w:p>
        </w:tc>
      </w:tr>
    </w:tbl>
    <w:p>
      <w:r>
        <w:rPr>
          <w:rFonts w:ascii="IBM Plex Sans" w:hAnsi="IBM Plex Sans"/>
          <w:b/>
          <w:sz w:val="32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думаю </w:t>
      </w:r>
      <w:r>
        <w:rPr>
          <w:rFonts w:ascii="IBM Plex Sans" w:hAnsi="IBM Plex Sans"/>
          <w:b w:val="0"/>
          <w:sz w:val="24"/>
        </w:rPr>
        <w:t>- область памяти, предназначения для хранения некоторого значения.</w:t>
      </w:r>
    </w:p>
    <w:p>
      <w:r>
        <w:rPr>
          <w:rFonts w:ascii="IBM Plex Sans" w:hAnsi="IBM Plex Sans"/>
          <w:b/>
          <w:sz w:val="24"/>
        </w:rPr>
        <w:t xml:space="preserve">возникнут </w:t>
      </w:r>
      <w:r>
        <w:rPr>
          <w:rFonts w:ascii="IBM Plex Sans" w:hAnsi="IBM Plex Sans"/>
          <w:b w:val="0"/>
          <w:sz w:val="24"/>
        </w:rPr>
        <w:t>- способом определения типа данных языком программирования.</w:t>
      </w:r>
    </w:p>
    <w:p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 </w:t>
      </w:r>
      <w:r>
        <w:rPr>
          <w:rFonts w:ascii="IBM Plex Sans" w:hAnsi="IBM Plex Sans"/>
          <w:b w:val="0"/>
          <w:sz w:val="24"/>
        </w:rPr>
        <w:t xml:space="preserve">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отмечу,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приоритетный </w:t>
      </w:r>
      <w:r>
        <w:rPr>
          <w:rFonts w:ascii="IBM Plex Sans" w:hAnsi="IBM Plex Sans"/>
          <w:b w:val="0"/>
          <w:sz w:val="24"/>
        </w:rPr>
        <w:t xml:space="preserve">вариант </w:t>
      </w:r>
      <w:r>
        <w:rPr>
          <w:rFonts w:ascii="IBM Plex Sans" w:hAnsi="IBM Plex Sans"/>
          <w:b w:val="0"/>
          <w:sz w:val="24"/>
        </w:rPr>
        <w:t xml:space="preserve">настройки </w:t>
      </w:r>
      <w:r>
        <w:rPr>
          <w:rFonts w:ascii="IBM Plex Sans" w:hAnsi="IBM Plex Sans"/>
          <w:b w:val="0"/>
          <w:sz w:val="24"/>
        </w:rPr>
        <w:t xml:space="preserve">окружения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самостоятельная </w:t>
      </w:r>
      <w:r>
        <w:rPr>
          <w:rFonts w:ascii="IBM Plex Sans" w:hAnsi="IBM Plex Sans"/>
          <w:b w:val="0"/>
          <w:sz w:val="24"/>
        </w:rPr>
        <w:t xml:space="preserve">установка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настройка </w:t>
      </w:r>
      <w:r>
        <w:rPr>
          <w:rFonts w:ascii="IBM Plex Sans" w:hAnsi="IBM Plex Sans"/>
          <w:b w:val="0"/>
          <w:sz w:val="24"/>
        </w:rPr>
        <w:t xml:space="preserve">инструментов </w:t>
      </w:r>
      <w:r>
        <w:rPr>
          <w:rFonts w:ascii="IBM Plex Sans" w:hAnsi="IBM Plex Sans"/>
          <w:b w:val="0"/>
          <w:sz w:val="24"/>
        </w:rPr>
        <w:t xml:space="preserve">разработчика. </w:t>
      </w:r>
      <w:r>
        <w:rPr>
          <w:rFonts w:ascii="IBM Plex Sans" w:hAnsi="IBM Plex Sans"/>
          <w:b w:val="0"/>
          <w:sz w:val="24"/>
        </w:rPr>
        <w:t xml:space="preserve">Однако, </w:t>
      </w:r>
      <w:r>
        <w:rPr>
          <w:rFonts w:ascii="IBM Plex Sans" w:hAnsi="IBM Plex Sans"/>
          <w:b w:val="0"/>
          <w:sz w:val="24"/>
        </w:rPr>
        <w:t xml:space="preserve">если </w:t>
      </w:r>
      <w:r>
        <w:rPr>
          <w:rFonts w:ascii="IBM Plex Sans" w:hAnsi="IBM Plex Sans"/>
          <w:b w:val="0"/>
          <w:sz w:val="24"/>
        </w:rPr>
        <w:t xml:space="preserve">у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/>
          <w:sz w:val="24"/>
        </w:rPr>
        <w:t xml:space="preserve">возникнут </w:t>
      </w:r>
      <w:r>
        <w:rPr>
          <w:rFonts w:ascii="IBM Plex Sans" w:hAnsi="IBM Plex Sans"/>
          <w:b w:val="0"/>
          <w:sz w:val="24"/>
        </w:rPr>
        <w:t xml:space="preserve">существенные </w:t>
      </w:r>
      <w:r>
        <w:rPr>
          <w:rFonts w:ascii="IBM Plex Sans" w:hAnsi="IBM Plex Sans"/>
          <w:b w:val="0"/>
          <w:sz w:val="24"/>
        </w:rPr>
        <w:t xml:space="preserve">трудности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настройке </w:t>
      </w:r>
      <w:r>
        <w:rPr>
          <w:rFonts w:ascii="IBM Plex Sans" w:hAnsi="IBM Plex Sans"/>
          <w:b w:val="0"/>
          <w:sz w:val="24"/>
        </w:rPr>
        <w:t xml:space="preserve">окружения, </w:t>
      </w:r>
      <w:r>
        <w:rPr>
          <w:rFonts w:ascii="IBM Plex Sans" w:hAnsi="IBM Plex Sans"/>
          <w:b w:val="0"/>
          <w:sz w:val="24"/>
        </w:rPr>
        <w:t xml:space="preserve">то </w:t>
      </w:r>
      <w:r>
        <w:rPr>
          <w:rFonts w:ascii="IBM Plex Sans" w:hAnsi="IBM Plex Sans"/>
          <w:b w:val="0"/>
          <w:sz w:val="24"/>
        </w:rPr>
        <w:t xml:space="preserve">есть </w:t>
      </w:r>
      <w:r>
        <w:rPr>
          <w:rFonts w:ascii="IBM Plex Sans" w:hAnsi="IBM Plex Sans"/>
          <w:b w:val="0"/>
          <w:sz w:val="24"/>
        </w:rPr>
        <w:t xml:space="preserve">альтернативный </w:t>
      </w:r>
      <w:r>
        <w:rPr>
          <w:rFonts w:ascii="IBM Plex Sans" w:hAnsi="IBM Plex Sans"/>
          <w:b w:val="0"/>
          <w:sz w:val="24"/>
        </w:rPr>
        <w:t xml:space="preserve">вариант. </w:t>
      </w:r>
      <w:r>
        <w:rPr>
          <w:rFonts w:ascii="IBM Plex Sans" w:hAnsi="IBM Plex Sans"/>
          <w:b w:val="0"/>
          <w:sz w:val="24"/>
        </w:rPr>
        <w:t xml:space="preserve">Он </w:t>
      </w:r>
      <w:r>
        <w:rPr>
          <w:rFonts w:ascii="IBM Plex Sans" w:hAnsi="IBM Plex Sans"/>
          <w:b w:val="0"/>
          <w:sz w:val="24"/>
        </w:rPr>
        <w:t xml:space="preserve">заключается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использовании </w:t>
      </w:r>
      <w:r>
        <w:rPr>
          <w:rFonts w:ascii="IBM Plex Sans" w:hAnsi="IBM Plex Sans"/>
          <w:b w:val="0"/>
          <w:sz w:val="24"/>
        </w:rPr>
        <w:t xml:space="preserve">облачного </w:t>
      </w:r>
      <w:r>
        <w:rPr>
          <w:rFonts w:ascii="IBM Plex Sans" w:hAnsi="IBM Plex Sans"/>
          <w:b w:val="0"/>
          <w:sz w:val="24"/>
        </w:rPr>
        <w:t xml:space="preserve">сервиса, </w:t>
      </w:r>
      <w:r>
        <w:rPr>
          <w:rFonts w:ascii="IBM Plex Sans" w:hAnsi="IBM Plex Sans"/>
          <w:b w:val="0"/>
          <w:sz w:val="24"/>
        </w:rPr>
        <w:t xml:space="preserve">который </w:t>
      </w:r>
      <w:r>
        <w:rPr>
          <w:rFonts w:ascii="IBM Plex Sans" w:hAnsi="IBM Plex Sans"/>
          <w:b w:val="0"/>
          <w:sz w:val="24"/>
        </w:rPr>
        <w:t xml:space="preserve">предоставит </w:t>
      </w:r>
      <w:r>
        <w:rPr>
          <w:rFonts w:ascii="IBM Plex Sans" w:hAnsi="IBM Plex Sans"/>
          <w:b w:val="0"/>
          <w:sz w:val="24"/>
        </w:rPr>
        <w:t xml:space="preserve">вам </w:t>
      </w:r>
      <w:r>
        <w:rPr>
          <w:rFonts w:ascii="IBM Plex Sans" w:hAnsi="IBM Plex Sans"/>
          <w:b w:val="0"/>
          <w:sz w:val="24"/>
        </w:rPr>
        <w:t xml:space="preserve">удаленный </w:t>
      </w:r>
      <w:r>
        <w:rPr>
          <w:rFonts w:ascii="IBM Plex Sans" w:hAnsi="IBM Plex Sans"/>
          <w:b w:val="0"/>
          <w:sz w:val="24"/>
        </w:rPr>
        <w:t xml:space="preserve">рабочий </w:t>
      </w:r>
      <w:r>
        <w:rPr>
          <w:rFonts w:ascii="IBM Plex Sans" w:hAnsi="IBM Plex Sans"/>
          <w:b w:val="0"/>
          <w:sz w:val="24"/>
        </w:rPr>
        <w:t xml:space="preserve">стол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установленным </w:t>
      </w:r>
      <w:r>
        <w:rPr>
          <w:rFonts w:ascii="IBM Plex Sans" w:hAnsi="IBM Plex Sans"/>
          <w:b w:val="0"/>
          <w:sz w:val="24"/>
        </w:rPr>
        <w:t xml:space="preserve">Git, </w:t>
      </w:r>
      <w:r>
        <w:rPr>
          <w:rFonts w:ascii="IBM Plex Sans" w:hAnsi="IBM Plex Sans"/>
          <w:b w:val="0"/>
          <w:sz w:val="24"/>
        </w:rPr>
        <w:t xml:space="preserve">.NET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Visual </w:t>
      </w:r>
      <w:r>
        <w:rPr>
          <w:rFonts w:ascii="IBM Plex Sans" w:hAnsi="IBM Plex Sans"/>
          <w:b w:val="0"/>
          <w:sz w:val="24"/>
        </w:rPr>
        <w:t xml:space="preserve">Studio </w:t>
      </w:r>
      <w:r>
        <w:rPr>
          <w:rFonts w:ascii="IBM Plex Sans" w:hAnsi="IBM Plex Sans"/>
          <w:b w:val="0"/>
          <w:sz w:val="24"/>
        </w:rPr>
        <w:t xml:space="preserve">Code. </w:t>
      </w:r>
      <w:r>
        <w:rPr>
          <w:rFonts w:ascii="IBM Plex Sans" w:hAnsi="IBM Plex Sans"/>
          <w:b w:val="0"/>
          <w:sz w:val="24"/>
        </w:rPr>
        <w:t xml:space="preserve">Подключиться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работать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этим </w:t>
      </w:r>
      <w:r>
        <w:rPr>
          <w:rFonts w:ascii="IBM Plex Sans" w:hAnsi="IBM Plex Sans"/>
          <w:b w:val="0"/>
          <w:sz w:val="24"/>
        </w:rPr>
        <w:t xml:space="preserve">сервисом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напрямую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браузера.Этим </w:t>
      </w:r>
      <w:r>
        <w:rPr>
          <w:rFonts w:ascii="IBM Plex Sans" w:hAnsi="IBM Plex Sans"/>
          <w:b w:val="0"/>
          <w:sz w:val="24"/>
        </w:rPr>
        <w:t xml:space="preserve">сервисом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воспользоваться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случае, </w:t>
      </w:r>
      <w:r>
        <w:rPr>
          <w:rFonts w:ascii="IBM Plex Sans" w:hAnsi="IBM Plex Sans"/>
          <w:b w:val="0"/>
          <w:sz w:val="24"/>
        </w:rPr>
        <w:t xml:space="preserve">если </w:t>
      </w:r>
      <w:r>
        <w:rPr>
          <w:rFonts w:ascii="IBM Plex Sans" w:hAnsi="IBM Plex Sans"/>
          <w:b w:val="0"/>
          <w:sz w:val="24"/>
        </w:rPr>
        <w:t xml:space="preserve">ваше </w:t>
      </w:r>
      <w:r>
        <w:rPr>
          <w:rFonts w:ascii="IBM Plex Sans" w:hAnsi="IBM Plex Sans"/>
          <w:b w:val="0"/>
          <w:sz w:val="24"/>
        </w:rPr>
        <w:t xml:space="preserve">аппаратное </w:t>
      </w:r>
      <w:r>
        <w:rPr>
          <w:rFonts w:ascii="IBM Plex Sans" w:hAnsi="IBM Plex Sans"/>
          <w:b w:val="0"/>
          <w:sz w:val="24"/>
        </w:rPr>
        <w:t xml:space="preserve">обеспечение </w:t>
      </w:r>
      <w:r>
        <w:rPr>
          <w:rFonts w:ascii="IBM Plex Sans" w:hAnsi="IBM Plex Sans"/>
          <w:b w:val="0"/>
          <w:sz w:val="24"/>
        </w:rPr>
        <w:t xml:space="preserve">не </w:t>
      </w:r>
      <w:r>
        <w:rPr>
          <w:rFonts w:ascii="IBM Plex Sans" w:hAnsi="IBM Plex Sans"/>
          <w:b w:val="0"/>
          <w:sz w:val="24"/>
        </w:rPr>
        <w:t xml:space="preserve">позволяет </w:t>
      </w:r>
      <w:r>
        <w:rPr>
          <w:rFonts w:ascii="IBM Plex Sans" w:hAnsi="IBM Plex Sans"/>
          <w:b w:val="0"/>
          <w:sz w:val="24"/>
        </w:rPr>
        <w:t xml:space="preserve">установить </w:t>
      </w:r>
      <w:r>
        <w:rPr>
          <w:rFonts w:ascii="IBM Plex Sans" w:hAnsi="IBM Plex Sans"/>
          <w:b w:val="0"/>
          <w:sz w:val="24"/>
        </w:rPr>
        <w:t xml:space="preserve">необходимые </w:t>
      </w:r>
      <w:r>
        <w:rPr>
          <w:rFonts w:ascii="IBM Plex Sans" w:hAnsi="IBM Plex Sans"/>
          <w:b w:val="0"/>
          <w:sz w:val="24"/>
        </w:rPr>
        <w:t xml:space="preserve">инструменты. </w:t>
      </w:r>
      <w:r>
        <w:rPr>
          <w:rFonts w:ascii="IBM Plex Sans" w:hAnsi="IBM Plex Sans"/>
          <w:b w:val="0"/>
          <w:sz w:val="24"/>
        </w:rPr>
        <w:t xml:space="preserve">Инструкции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работе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этим </w:t>
      </w:r>
      <w:r>
        <w:rPr>
          <w:rFonts w:ascii="IBM Plex Sans" w:hAnsi="IBM Plex Sans"/>
          <w:b w:val="0"/>
          <w:sz w:val="24"/>
        </w:rPr>
        <w:t xml:space="preserve">сервисом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прикреплены </w:t>
      </w:r>
      <w:r>
        <w:rPr>
          <w:rFonts w:ascii="IBM Plex Sans" w:hAnsi="IBM Plex Sans"/>
          <w:b w:val="0"/>
          <w:sz w:val="24"/>
        </w:rPr>
        <w:t xml:space="preserve">к </w:t>
      </w:r>
      <w:r>
        <w:rPr>
          <w:rFonts w:ascii="IBM Plex Sans" w:hAnsi="IBM Plex Sans"/>
          <w:b w:val="0"/>
          <w:sz w:val="24"/>
        </w:rPr>
        <w:t xml:space="preserve">описанию </w:t>
      </w:r>
      <w:r>
        <w:rPr>
          <w:rFonts w:ascii="IBM Plex Sans" w:hAnsi="IBM Plex Sans"/>
          <w:b w:val="0"/>
          <w:sz w:val="24"/>
        </w:rPr>
        <w:t xml:space="preserve">лекции.[Скрин-каст]Сейчас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процесс </w:t>
      </w:r>
      <w:r>
        <w:rPr>
          <w:rFonts w:ascii="IBM Plex Sans" w:hAnsi="IBM Plex Sans"/>
          <w:b w:val="0"/>
          <w:sz w:val="24"/>
        </w:rPr>
        <w:t xml:space="preserve">настройки </w:t>
      </w:r>
      <w:r>
        <w:rPr>
          <w:rFonts w:ascii="IBM Plex Sans" w:hAnsi="IBM Plex Sans"/>
          <w:b w:val="0"/>
          <w:sz w:val="24"/>
        </w:rPr>
        <w:t xml:space="preserve">окружения. </w:t>
      </w:r>
      <w:r>
        <w:rPr>
          <w:rFonts w:ascii="IBM Plex Sans" w:hAnsi="IBM Plex Sans"/>
          <w:b w:val="0"/>
          <w:sz w:val="24"/>
        </w:rPr>
        <w:t xml:space="preserve">Проделывать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одновременно </w:t>
      </w:r>
      <w:r>
        <w:rPr>
          <w:rFonts w:ascii="IBM Plex Sans" w:hAnsi="IBM Plex Sans"/>
          <w:b w:val="0"/>
          <w:sz w:val="24"/>
        </w:rPr>
        <w:t xml:space="preserve">со </w:t>
      </w:r>
      <w:r>
        <w:rPr>
          <w:rFonts w:ascii="IBM Plex Sans" w:hAnsi="IBM Plex Sans"/>
          <w:b w:val="0"/>
          <w:sz w:val="24"/>
        </w:rPr>
        <w:t xml:space="preserve">мной </w:t>
      </w:r>
      <w:r>
        <w:rPr>
          <w:rFonts w:ascii="IBM Plex Sans" w:hAnsi="IBM Plex Sans"/>
          <w:b w:val="0"/>
          <w:sz w:val="24"/>
        </w:rPr>
        <w:t xml:space="preserve">не </w:t>
      </w:r>
      <w:r>
        <w:rPr>
          <w:rFonts w:ascii="IBM Plex Sans" w:hAnsi="IBM Plex Sans"/>
          <w:b w:val="0"/>
          <w:sz w:val="24"/>
        </w:rPr>
        <w:t xml:space="preserve">нужно, </w:t>
      </w:r>
      <w:r>
        <w:rPr>
          <w:rFonts w:ascii="IBM Plex Sans" w:hAnsi="IBM Plex Sans"/>
          <w:b w:val="0"/>
          <w:sz w:val="24"/>
        </w:rPr>
        <w:t xml:space="preserve">рекомендую </w:t>
      </w:r>
      <w:r>
        <w:rPr>
          <w:rFonts w:ascii="IBM Plex Sans" w:hAnsi="IBM Plex Sans"/>
          <w:b w:val="0"/>
          <w:sz w:val="24"/>
        </w:rPr>
        <w:t xml:space="preserve">внимательно </w:t>
      </w:r>
      <w:r>
        <w:rPr>
          <w:rFonts w:ascii="IBM Plex Sans" w:hAnsi="IBM Plex Sans"/>
          <w:b w:val="0"/>
          <w:sz w:val="24"/>
        </w:rPr>
        <w:t xml:space="preserve">посмотреть,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после </w:t>
      </w:r>
      <w:r>
        <w:rPr>
          <w:rFonts w:ascii="IBM Plex Sans" w:hAnsi="IBM Plex Sans"/>
          <w:b w:val="0"/>
          <w:sz w:val="24"/>
        </w:rPr>
        <w:t xml:space="preserve">лекции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будет </w:t>
      </w:r>
      <w:r>
        <w:rPr>
          <w:rFonts w:ascii="IBM Plex Sans" w:hAnsi="IBM Plex Sans"/>
          <w:b w:val="0"/>
          <w:sz w:val="24"/>
        </w:rPr>
        <w:t xml:space="preserve">проделать </w:t>
      </w:r>
      <w:r>
        <w:rPr>
          <w:rFonts w:ascii="IBM Plex Sans" w:hAnsi="IBM Plex Sans"/>
          <w:b w:val="0"/>
          <w:sz w:val="24"/>
        </w:rPr>
        <w:t xml:space="preserve">эти </w:t>
      </w:r>
      <w:r>
        <w:rPr>
          <w:rFonts w:ascii="IBM Plex Sans" w:hAnsi="IBM Plex Sans"/>
          <w:b w:val="0"/>
          <w:sz w:val="24"/>
        </w:rPr>
        <w:t xml:space="preserve">шаги </w:t>
      </w:r>
      <w:r>
        <w:rPr>
          <w:rFonts w:ascii="IBM Plex Sans" w:hAnsi="IBM Plex Sans"/>
          <w:b w:val="0"/>
          <w:sz w:val="24"/>
        </w:rPr>
        <w:t xml:space="preserve">самостоятельно.Для </w:t>
      </w:r>
      <w:r>
        <w:rPr>
          <w:rFonts w:ascii="IBM Plex Sans" w:hAnsi="IBM Plex Sans"/>
          <w:b w:val="0"/>
          <w:sz w:val="24"/>
        </w:rPr>
        <w:t xml:space="preserve">установки </w:t>
      </w:r>
      <w:r>
        <w:rPr>
          <w:rFonts w:ascii="IBM Plex Sans" w:hAnsi="IBM Plex Sans"/>
          <w:b w:val="0"/>
          <w:sz w:val="24"/>
        </w:rPr>
        <w:t xml:space="preserve">платформы </w:t>
      </w:r>
      <w:r>
        <w:rPr>
          <w:rFonts w:ascii="IBM Plex Sans" w:hAnsi="IBM Plex Sans"/>
          <w:b w:val="0"/>
          <w:sz w:val="24"/>
        </w:rPr>
        <w:t xml:space="preserve">.NET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потребуется </w:t>
      </w:r>
      <w:r>
        <w:rPr>
          <w:rFonts w:ascii="IBM Plex Sans" w:hAnsi="IBM Plex Sans"/>
          <w:b w:val="0"/>
          <w:sz w:val="24"/>
        </w:rPr>
        <w:t xml:space="preserve">проделать </w:t>
      </w:r>
      <w:r>
        <w:rPr>
          <w:rFonts w:ascii="IBM Plex Sans" w:hAnsi="IBM Plex Sans"/>
          <w:b w:val="0"/>
          <w:sz w:val="24"/>
        </w:rPr>
        <w:t xml:space="preserve">следующие </w:t>
      </w:r>
      <w:r>
        <w:rPr>
          <w:rFonts w:ascii="IBM Plex Sans" w:hAnsi="IBM Plex Sans"/>
          <w:b w:val="0"/>
          <w:sz w:val="24"/>
        </w:rPr>
        <w:t xml:space="preserve">шаги:перейдем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сайт </w:t>
      </w:r>
      <w:r>
        <w:rPr>
          <w:rFonts w:ascii="IBM Plex Sans" w:hAnsi="IBM Plex Sans"/>
          <w:b w:val="0"/>
          <w:sz w:val="24"/>
        </w:rPr>
        <w:t xml:space="preserve">загрузки </w:t>
      </w:r>
      <w:r>
        <w:rPr>
          <w:rFonts w:ascii="IBM Plex Sans" w:hAnsi="IBM Plex Sans"/>
          <w:b w:val="0"/>
          <w:sz w:val="24"/>
        </w:rPr>
        <w:t xml:space="preserve">установщика </w:t>
      </w:r>
      <w:r>
        <w:rPr>
          <w:rFonts w:ascii="IBM Plex Sans" w:hAnsi="IBM Plex Sans"/>
          <w:b w:val="0"/>
          <w:sz w:val="24"/>
        </w:rPr>
        <w:t xml:space="preserve">платформы </w:t>
      </w:r>
      <w:r>
        <w:rPr>
          <w:rFonts w:ascii="IBM Plex Sans" w:hAnsi="IBM Plex Sans"/>
          <w:b w:val="0"/>
          <w:sz w:val="24"/>
        </w:rPr>
        <w:t xml:space="preserve">.NET </w:t>
      </w:r>
      <w:r>
        <w:rPr>
          <w:rFonts w:ascii="IBM Plex Sans" w:hAnsi="IBM Plex Sans"/>
          <w:b w:val="0"/>
          <w:sz w:val="24"/>
        </w:rPr>
        <w:t xml:space="preserve">(https://dotnet.microsoft.com/en-us/download/dotnet/7.0)загрузим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запустим </w:t>
      </w:r>
      <w:r>
        <w:rPr>
          <w:rFonts w:ascii="IBM Plex Sans" w:hAnsi="IBM Plex Sans"/>
          <w:b w:val="0"/>
          <w:sz w:val="24"/>
        </w:rPr>
        <w:t xml:space="preserve">установщик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вашей </w:t>
      </w:r>
      <w:r>
        <w:rPr>
          <w:rFonts w:ascii="IBM Plex Sans" w:hAnsi="IBM Plex Sans"/>
          <w:b w:val="0"/>
          <w:sz w:val="24"/>
        </w:rPr>
        <w:t xml:space="preserve">платформы.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большинстве </w:t>
      </w:r>
      <w:r>
        <w:rPr>
          <w:rFonts w:ascii="IBM Plex Sans" w:hAnsi="IBM Plex Sans"/>
          <w:b w:val="0"/>
          <w:sz w:val="24"/>
        </w:rPr>
        <w:t xml:space="preserve">случаев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будет </w:t>
      </w:r>
      <w:r>
        <w:rPr>
          <w:rFonts w:ascii="IBM Plex Sans" w:hAnsi="IBM Plex Sans"/>
          <w:b w:val="0"/>
          <w:sz w:val="24"/>
        </w:rPr>
        <w:t xml:space="preserve">64-разрядный </w:t>
      </w:r>
      <w:r>
        <w:rPr>
          <w:rFonts w:ascii="IBM Plex Sans" w:hAnsi="IBM Plex Sans"/>
          <w:b w:val="0"/>
          <w:sz w:val="24"/>
        </w:rPr>
        <w:t xml:space="preserve">установщик, </w:t>
      </w:r>
      <w:r>
        <w:rPr>
          <w:rFonts w:ascii="IBM Plex Sans" w:hAnsi="IBM Plex Sans"/>
          <w:b w:val="0"/>
          <w:sz w:val="24"/>
        </w:rPr>
        <w:t xml:space="preserve">вам </w:t>
      </w:r>
      <w:r>
        <w:rPr>
          <w:rFonts w:ascii="IBM Plex Sans" w:hAnsi="IBM Plex Sans"/>
          <w:b w:val="0"/>
          <w:sz w:val="24"/>
        </w:rPr>
        <w:t xml:space="preserve">нужно </w:t>
      </w:r>
      <w:r>
        <w:rPr>
          <w:rFonts w:ascii="IBM Plex Sans" w:hAnsi="IBM Plex Sans"/>
          <w:b w:val="0"/>
          <w:sz w:val="24"/>
        </w:rPr>
        <w:t xml:space="preserve">будет </w:t>
      </w:r>
      <w:r>
        <w:rPr>
          <w:rFonts w:ascii="IBM Plex Sans" w:hAnsi="IBM Plex Sans"/>
          <w:b w:val="0"/>
          <w:sz w:val="24"/>
        </w:rPr>
        <w:t xml:space="preserve">выбрать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архитектуру.редактор </w:t>
      </w:r>
      <w:r>
        <w:rPr>
          <w:rFonts w:ascii="IBM Plex Sans" w:hAnsi="IBM Plex Sans"/>
          <w:b w:val="0"/>
          <w:sz w:val="24"/>
        </w:rPr>
        <w:t xml:space="preserve">Visual </w:t>
      </w:r>
      <w:r>
        <w:rPr>
          <w:rFonts w:ascii="IBM Plex Sans" w:hAnsi="IBM Plex Sans"/>
          <w:b w:val="0"/>
          <w:sz w:val="24"/>
        </w:rPr>
        <w:t xml:space="preserve">Studio </w:t>
      </w:r>
      <w:r>
        <w:rPr>
          <w:rFonts w:ascii="IBM Plex Sans" w:hAnsi="IBM Plex Sans"/>
          <w:b w:val="0"/>
          <w:sz w:val="24"/>
        </w:rPr>
        <w:t xml:space="preserve">Code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быть </w:t>
      </w:r>
      <w:r>
        <w:rPr>
          <w:rFonts w:ascii="IBM Plex Sans" w:hAnsi="IBM Plex Sans"/>
          <w:b w:val="0"/>
          <w:sz w:val="24"/>
        </w:rPr>
        <w:t xml:space="preserve">установлены </w:t>
      </w:r>
      <w:r>
        <w:rPr>
          <w:rFonts w:ascii="IBM Plex Sans" w:hAnsi="IBM Plex Sans"/>
          <w:b w:val="0"/>
          <w:sz w:val="24"/>
        </w:rPr>
        <w:t xml:space="preserve">расширения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удобства </w:t>
      </w:r>
      <w:r>
        <w:rPr>
          <w:rFonts w:ascii="IBM Plex Sans" w:hAnsi="IBM Plex Sans"/>
          <w:b w:val="0"/>
          <w:sz w:val="24"/>
        </w:rPr>
        <w:t xml:space="preserve">разработки. </w:t>
      </w:r>
      <w:r>
        <w:rPr>
          <w:rFonts w:ascii="IBM Plex Sans" w:hAnsi="IBM Plex Sans"/>
          <w:b w:val="0"/>
          <w:sz w:val="24"/>
        </w:rPr>
        <w:t xml:space="preserve">Эти </w:t>
      </w:r>
      <w:r>
        <w:rPr>
          <w:rFonts w:ascii="IBM Plex Sans" w:hAnsi="IBM Plex Sans"/>
          <w:b w:val="0"/>
          <w:sz w:val="24"/>
        </w:rPr>
        <w:t xml:space="preserve">расширения </w:t>
      </w:r>
      <w:r>
        <w:rPr>
          <w:rFonts w:ascii="IBM Plex Sans" w:hAnsi="IBM Plex Sans"/>
          <w:b w:val="0"/>
          <w:sz w:val="24"/>
        </w:rPr>
        <w:t xml:space="preserve">добавляют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редактор </w:t>
      </w:r>
      <w:r>
        <w:rPr>
          <w:rFonts w:ascii="IBM Plex Sans" w:hAnsi="IBM Plex Sans"/>
          <w:b w:val="0"/>
          <w:sz w:val="24"/>
        </w:rPr>
        <w:t xml:space="preserve">подсветку </w:t>
      </w:r>
      <w:r>
        <w:rPr>
          <w:rFonts w:ascii="IBM Plex Sans" w:hAnsi="IBM Plex Sans"/>
          <w:b w:val="0"/>
          <w:sz w:val="24"/>
        </w:rPr>
        <w:t xml:space="preserve">синтаксиса, </w:t>
      </w:r>
      <w:r>
        <w:rPr>
          <w:rFonts w:ascii="IBM Plex Sans" w:hAnsi="IBM Plex Sans"/>
          <w:b w:val="0"/>
          <w:sz w:val="24"/>
        </w:rPr>
        <w:t xml:space="preserve">подсказки </w:t>
      </w:r>
      <w:r>
        <w:rPr>
          <w:rFonts w:ascii="IBM Plex Sans" w:hAnsi="IBM Plex Sans"/>
          <w:b w:val="0"/>
          <w:sz w:val="24"/>
        </w:rPr>
        <w:t xml:space="preserve">разработчику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другие </w:t>
      </w:r>
      <w:r>
        <w:rPr>
          <w:rFonts w:ascii="IBM Plex Sans" w:hAnsi="IBM Plex Sans"/>
          <w:b w:val="0"/>
          <w:sz w:val="24"/>
        </w:rPr>
        <w:t xml:space="preserve">полезные </w:t>
      </w:r>
      <w:r>
        <w:rPr>
          <w:rFonts w:ascii="IBM Plex Sans" w:hAnsi="IBM Plex Sans"/>
          <w:b w:val="0"/>
          <w:sz w:val="24"/>
        </w:rPr>
        <w:t xml:space="preserve">возможности. </w:t>
      </w:r>
      <w:r>
        <w:rPr>
          <w:rFonts w:ascii="IBM Plex Sans" w:hAnsi="IBM Plex Sans"/>
          <w:b w:val="0"/>
          <w:sz w:val="24"/>
        </w:rPr>
        <w:t xml:space="preserve">Откроем </w:t>
      </w:r>
      <w:r>
        <w:rPr>
          <w:rFonts w:ascii="IBM Plex Sans" w:hAnsi="IBM Plex Sans"/>
          <w:b w:val="0"/>
          <w:sz w:val="24"/>
        </w:rPr>
        <w:t xml:space="preserve">Visual </w:t>
      </w:r>
      <w:r>
        <w:rPr>
          <w:rFonts w:ascii="IBM Plex Sans" w:hAnsi="IBM Plex Sans"/>
          <w:b w:val="0"/>
          <w:sz w:val="24"/>
        </w:rPr>
        <w:t xml:space="preserve">Studio </w:t>
      </w:r>
      <w:r>
        <w:rPr>
          <w:rFonts w:ascii="IBM Plex Sans" w:hAnsi="IBM Plex Sans"/>
          <w:b w:val="0"/>
          <w:sz w:val="24"/>
        </w:rPr>
        <w:t xml:space="preserve">Code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установки </w:t>
      </w:r>
      <w:r>
        <w:rPr>
          <w:rFonts w:ascii="IBM Plex Sans" w:hAnsi="IBM Plex Sans"/>
          <w:b w:val="0"/>
          <w:sz w:val="24"/>
        </w:rPr>
        <w:t xml:space="preserve">расширения </w:t>
      </w:r>
      <w:r>
        <w:rPr>
          <w:rFonts w:ascii="IBM Plex Sans" w:hAnsi="IBM Plex Sans"/>
          <w:b w:val="0"/>
          <w:sz w:val="24"/>
        </w:rPr>
        <w:t xml:space="preserve">откроем </w:t>
      </w:r>
      <w:r>
        <w:rPr>
          <w:rFonts w:ascii="IBM Plex Sans" w:hAnsi="IBM Plex Sans"/>
          <w:b w:val="0"/>
          <w:sz w:val="24"/>
        </w:rPr>
        <w:t xml:space="preserve">соответствующую </w:t>
      </w:r>
      <w:r>
        <w:rPr>
          <w:rFonts w:ascii="IBM Plex Sans" w:hAnsi="IBM Plex Sans"/>
          <w:b w:val="0"/>
          <w:sz w:val="24"/>
        </w:rPr>
        <w:t xml:space="preserve">панель, </w:t>
      </w:r>
      <w:r>
        <w:rPr>
          <w:rFonts w:ascii="IBM Plex Sans" w:hAnsi="IBM Plex Sans"/>
          <w:b w:val="0"/>
          <w:sz w:val="24"/>
        </w:rPr>
        <w:t xml:space="preserve">введем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поиске </w:t>
      </w:r>
      <w:r>
        <w:rPr>
          <w:rFonts w:ascii="IBM Plex Sans" w:hAnsi="IBM Plex Sans"/>
          <w:b w:val="0"/>
          <w:sz w:val="24"/>
        </w:rPr>
        <w:t xml:space="preserve">«C#»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выберем </w:t>
      </w:r>
      <w:r>
        <w:rPr>
          <w:rFonts w:ascii="IBM Plex Sans" w:hAnsi="IBM Plex Sans"/>
          <w:b w:val="0"/>
          <w:sz w:val="24"/>
        </w:rPr>
        <w:t xml:space="preserve">расширение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for </w:t>
      </w:r>
      <w:r>
        <w:rPr>
          <w:rFonts w:ascii="IBM Plex Sans" w:hAnsi="IBM Plex Sans"/>
          <w:b w:val="0"/>
          <w:sz w:val="24"/>
        </w:rPr>
        <w:t xml:space="preserve">Visual </w:t>
      </w:r>
      <w:r>
        <w:rPr>
          <w:rFonts w:ascii="IBM Plex Sans" w:hAnsi="IBM Plex Sans"/>
          <w:b w:val="0"/>
          <w:sz w:val="24"/>
        </w:rPr>
        <w:t xml:space="preserve">Studio </w:t>
      </w:r>
      <w:r>
        <w:rPr>
          <w:rFonts w:ascii="IBM Plex Sans" w:hAnsi="IBM Plex Sans"/>
          <w:b w:val="0"/>
          <w:sz w:val="24"/>
        </w:rPr>
        <w:t xml:space="preserve">Code </w:t>
      </w:r>
      <w:r>
        <w:rPr>
          <w:rFonts w:ascii="IBM Plex Sans" w:hAnsi="IBM Plex Sans"/>
          <w:b w:val="0"/>
          <w:sz w:val="24"/>
        </w:rPr>
        <w:t xml:space="preserve">(оно </w:t>
      </w:r>
      <w:r>
        <w:rPr>
          <w:rFonts w:ascii="IBM Plex Sans" w:hAnsi="IBM Plex Sans"/>
          <w:b w:val="0"/>
          <w:sz w:val="24"/>
        </w:rPr>
        <w:t xml:space="preserve">будет </w:t>
      </w:r>
      <w:r>
        <w:rPr>
          <w:rFonts w:ascii="IBM Plex Sans" w:hAnsi="IBM Plex Sans"/>
          <w:b w:val="0"/>
          <w:sz w:val="24"/>
        </w:rPr>
        <w:t xml:space="preserve">первым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списке).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его </w:t>
      </w:r>
      <w:r>
        <w:rPr>
          <w:rFonts w:ascii="IBM Plex Sans" w:hAnsi="IBM Plex Sans"/>
          <w:b w:val="0"/>
          <w:sz w:val="24"/>
        </w:rPr>
        <w:t xml:space="preserve">установки </w:t>
      </w:r>
      <w:r>
        <w:rPr>
          <w:rFonts w:ascii="IBM Plex Sans" w:hAnsi="IBM Plex Sans"/>
          <w:b w:val="0"/>
          <w:sz w:val="24"/>
        </w:rPr>
        <w:t xml:space="preserve">нажмем </w:t>
      </w:r>
      <w:r>
        <w:rPr>
          <w:rFonts w:ascii="IBM Plex Sans" w:hAnsi="IBM Plex Sans"/>
          <w:b w:val="0"/>
          <w:sz w:val="24"/>
        </w:rPr>
        <w:t xml:space="preserve">кнопку </w:t>
      </w:r>
      <w:r>
        <w:rPr>
          <w:rFonts w:ascii="IBM Plex Sans" w:hAnsi="IBM Plex Sans"/>
          <w:b w:val="0"/>
          <w:sz w:val="24"/>
        </w:rPr>
        <w:t xml:space="preserve">Install.На </w:t>
      </w:r>
      <w:r>
        <w:rPr>
          <w:rFonts w:ascii="IBM Plex Sans" w:hAnsi="IBM Plex Sans"/>
          <w:b w:val="0"/>
          <w:sz w:val="24"/>
        </w:rPr>
        <w:t xml:space="preserve">данном </w:t>
      </w:r>
      <w:r>
        <w:rPr>
          <w:rFonts w:ascii="IBM Plex Sans" w:hAnsi="IBM Plex Sans"/>
          <w:b w:val="0"/>
          <w:sz w:val="24"/>
        </w:rPr>
        <w:t xml:space="preserve">этапы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готовы </w:t>
      </w:r>
      <w:r>
        <w:rPr>
          <w:rFonts w:ascii="IBM Plex Sans" w:hAnsi="IBM Plex Sans"/>
          <w:b w:val="0"/>
          <w:sz w:val="24"/>
        </w:rPr>
        <w:t xml:space="preserve">к </w:t>
      </w:r>
      <w:r>
        <w:rPr>
          <w:rFonts w:ascii="IBM Plex Sans" w:hAnsi="IBM Plex Sans"/>
          <w:b w:val="0"/>
          <w:sz w:val="24"/>
        </w:rPr>
        <w:t xml:space="preserve">написанию </w:t>
      </w:r>
      <w:r>
        <w:rPr>
          <w:rFonts w:ascii="IBM Plex Sans" w:hAnsi="IBM Plex Sans"/>
          <w:b w:val="0"/>
          <w:sz w:val="24"/>
        </w:rPr>
        <w:t xml:space="preserve">программ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C#.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первой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предлагаю </w:t>
      </w:r>
      <w:r>
        <w:rPr>
          <w:rFonts w:ascii="IBM Plex Sans" w:hAnsi="IBM Plex Sans"/>
          <w:b w:val="0"/>
          <w:sz w:val="24"/>
        </w:rPr>
        <w:t xml:space="preserve">реализовать </w:t>
      </w:r>
      <w:r>
        <w:rPr>
          <w:rFonts w:ascii="IBM Plex Sans" w:hAnsi="IBM Plex Sans"/>
          <w:b w:val="0"/>
          <w:sz w:val="24"/>
        </w:rPr>
        <w:t xml:space="preserve">вывод </w:t>
      </w:r>
      <w:r>
        <w:rPr>
          <w:rFonts w:ascii="IBM Plex Sans" w:hAnsi="IBM Plex Sans"/>
          <w:b w:val="0"/>
          <w:sz w:val="24"/>
        </w:rPr>
        <w:t xml:space="preserve">сообщения </w:t>
      </w:r>
      <w:r>
        <w:rPr>
          <w:rFonts w:ascii="IBM Plex Sans" w:hAnsi="IBM Plex Sans"/>
          <w:b w:val="0"/>
          <w:sz w:val="24"/>
        </w:rPr>
        <w:t xml:space="preserve">«Hello, </w:t>
      </w:r>
      <w:r>
        <w:rPr>
          <w:rFonts w:ascii="IBM Plex Sans" w:hAnsi="IBM Plex Sans"/>
          <w:b w:val="0"/>
          <w:sz w:val="24"/>
        </w:rPr>
        <w:t xml:space="preserve">World!»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экран.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такой </w:t>
      </w:r>
      <w:r>
        <w:rPr>
          <w:rFonts w:ascii="IBM Plex Sans" w:hAnsi="IBM Plex Sans"/>
          <w:b w:val="0"/>
          <w:sz w:val="24"/>
        </w:rPr>
        <w:t xml:space="preserve">программе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наверняка </w:t>
      </w:r>
      <w:r>
        <w:rPr>
          <w:rFonts w:ascii="IBM Plex Sans" w:hAnsi="IBM Plex Sans"/>
          <w:b w:val="0"/>
          <w:sz w:val="24"/>
        </w:rPr>
        <w:t xml:space="preserve">уже </w:t>
      </w:r>
      <w:r>
        <w:rPr>
          <w:rFonts w:ascii="IBM Plex Sans" w:hAnsi="IBM Plex Sans"/>
          <w:b w:val="0"/>
          <w:sz w:val="24"/>
        </w:rPr>
        <w:t xml:space="preserve">слышали,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может </w:t>
      </w:r>
      <w:r>
        <w:rPr>
          <w:rFonts w:ascii="IBM Plex Sans" w:hAnsi="IBM Plex Sans"/>
          <w:b w:val="0"/>
          <w:sz w:val="24"/>
        </w:rPr>
        <w:t xml:space="preserve">быть, </w:t>
      </w:r>
      <w:r>
        <w:rPr>
          <w:rFonts w:ascii="IBM Plex Sans" w:hAnsi="IBM Plex Sans"/>
          <w:b w:val="0"/>
          <w:sz w:val="24"/>
        </w:rPr>
        <w:t xml:space="preserve">даже </w:t>
      </w:r>
      <w:r>
        <w:rPr>
          <w:rFonts w:ascii="IBM Plex Sans" w:hAnsi="IBM Plex Sans"/>
          <w:b w:val="0"/>
          <w:sz w:val="24"/>
        </w:rPr>
        <w:t xml:space="preserve">её </w:t>
      </w:r>
      <w:r>
        <w:rPr>
          <w:rFonts w:ascii="IBM Plex Sans" w:hAnsi="IBM Plex Sans"/>
          <w:b w:val="0"/>
          <w:sz w:val="24"/>
        </w:rPr>
        <w:t xml:space="preserve">писали.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большинстве </w:t>
      </w:r>
      <w:r>
        <w:rPr>
          <w:rFonts w:ascii="IBM Plex Sans" w:hAnsi="IBM Plex Sans"/>
          <w:b w:val="0"/>
          <w:sz w:val="24"/>
        </w:rPr>
        <w:t xml:space="preserve">случаев, </w:t>
      </w:r>
      <w:r>
        <w:rPr>
          <w:rFonts w:ascii="IBM Plex Sans" w:hAnsi="IBM Plex Sans"/>
          <w:b w:val="0"/>
          <w:sz w:val="24"/>
        </w:rPr>
        <w:t xml:space="preserve">она </w:t>
      </w:r>
      <w:r>
        <w:rPr>
          <w:rFonts w:ascii="IBM Plex Sans" w:hAnsi="IBM Plex Sans"/>
          <w:b w:val="0"/>
          <w:sz w:val="24"/>
        </w:rPr>
        <w:t xml:space="preserve">используется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того, </w:t>
      </w:r>
      <w:r>
        <w:rPr>
          <w:rFonts w:ascii="IBM Plex Sans" w:hAnsi="IBM Plex Sans"/>
          <w:b w:val="0"/>
          <w:sz w:val="24"/>
        </w:rPr>
        <w:t xml:space="preserve">чтобы </w:t>
      </w:r>
      <w:r>
        <w:rPr>
          <w:rFonts w:ascii="IBM Plex Sans" w:hAnsi="IBM Plex Sans"/>
          <w:b w:val="0"/>
          <w:sz w:val="24"/>
        </w:rPr>
        <w:t xml:space="preserve">понять, </w:t>
      </w:r>
      <w:r>
        <w:rPr>
          <w:rFonts w:ascii="IBM Plex Sans" w:hAnsi="IBM Plex Sans"/>
          <w:b w:val="0"/>
          <w:sz w:val="24"/>
        </w:rPr>
        <w:t xml:space="preserve">правильно </w:t>
      </w:r>
      <w:r>
        <w:rPr>
          <w:rFonts w:ascii="IBM Plex Sans" w:hAnsi="IBM Plex Sans"/>
          <w:b w:val="0"/>
          <w:sz w:val="24"/>
        </w:rPr>
        <w:t xml:space="preserve">ли </w:t>
      </w:r>
      <w:r>
        <w:rPr>
          <w:rFonts w:ascii="IBM Plex Sans" w:hAnsi="IBM Plex Sans"/>
          <w:b w:val="0"/>
          <w:sz w:val="24"/>
        </w:rPr>
        <w:t xml:space="preserve">настроено </w:t>
      </w:r>
      <w:r>
        <w:rPr>
          <w:rFonts w:ascii="IBM Plex Sans" w:hAnsi="IBM Plex Sans"/>
          <w:b w:val="0"/>
          <w:sz w:val="24"/>
        </w:rPr>
        <w:t xml:space="preserve">ваше </w:t>
      </w:r>
      <w:r>
        <w:rPr>
          <w:rFonts w:ascii="IBM Plex Sans" w:hAnsi="IBM Plex Sans"/>
          <w:b w:val="0"/>
          <w:sz w:val="24"/>
        </w:rPr>
        <w:t xml:space="preserve">окружение.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